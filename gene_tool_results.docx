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b/>
        </w:rPr>
        <w:t xml:space="preserve">your query oligo was: </w:t>
      </w:r>
      <w:r>
        <w:t>ATCGTTATCG</w:t>
      </w:r>
    </w:p>
    <w:p>
      <w:r>
        <w:rPr>
          <w:b/>
        </w:rPr>
        <w:t xml:space="preserve">complement oligo is: </w:t>
      </w:r>
      <w:r>
        <w:t>TAGCAATAGC</w:t>
      </w:r>
    </w:p>
    <w:p>
      <w:r>
        <w:rPr>
          <w:b/>
        </w:rPr>
        <w:t xml:space="preserve">reverse oligo is: </w:t>
      </w:r>
      <w:r>
        <w:t>GCTATTGCTA</w:t>
      </w:r>
    </w:p>
    <w:p>
      <w:r>
        <w:rPr>
          <w:b/>
        </w:rPr>
        <w:t xml:space="preserve">reverse complement oligo is: </w:t>
      </w:r>
      <w:r>
        <w:t>CGATAACGAT</w:t>
      </w:r>
    </w:p>
    <w:p>
      <w:r>
        <w:rPr>
          <w:b/>
        </w:rPr>
        <w:t xml:space="preserve">your highlighted gene is below. forward matches are green, complement matches in yellow, reverse matches in teal, and reverse complement matches in pink. </w:t>
      </w:r>
    </w:p>
    <w:p>
      <w:r/>
      <w:r>
        <w:t>A</w:t>
      </w:r>
      <w:r>
        <w:t>T</w:t>
      </w:r>
      <w:r>
        <w:t>G</w:t>
      </w:r>
      <w:r>
        <w:t>G</w:t>
      </w:r>
      <w:r>
        <w:t>T</w:t>
      </w:r>
      <w:r>
        <w:t>C</w:t>
      </w:r>
      <w:r>
        <w:t>A</w:t>
      </w:r>
      <w:r>
        <w:rPr>
          <w:highlight w:val="darkGreen"/>
        </w:rPr>
        <w:t>G</w:t>
      </w:r>
      <w:r>
        <w:rPr>
          <w:highlight w:val="darkGreen"/>
        </w:rPr>
        <w:t>A</w:t>
      </w:r>
      <w:r>
        <w:rPr>
          <w:highlight w:val="darkGreen"/>
        </w:rPr>
        <w:t>C</w:t>
      </w:r>
      <w:r>
        <w:rPr>
          <w:highlight w:val="darkGreen"/>
        </w:rPr>
        <w:t>G</w:t>
      </w:r>
      <w:r>
        <w:rPr>
          <w:highlight w:val="darkGreen"/>
        </w:rPr>
        <w:t>T</w:t>
      </w:r>
      <w:r>
        <w:rPr>
          <w:highlight w:val="darkGreen"/>
        </w:rPr>
        <w:t>T</w:t>
      </w:r>
      <w:r>
        <w:rPr>
          <w:highlight w:val="darkGreen"/>
        </w:rPr>
        <w:t>A</w:t>
      </w:r>
      <w:r>
        <w:rPr>
          <w:highlight w:val="darkGreen"/>
        </w:rPr>
        <w:t>T</w:t>
      </w:r>
      <w:r>
        <w:rPr>
          <w:highlight w:val="darkGreen"/>
        </w:rPr>
        <w:t>C</w:t>
      </w:r>
      <w:r>
        <w:rPr>
          <w:highlight w:val="darkGreen"/>
        </w:rPr>
        <w:t>T</w:t>
      </w:r>
      <w:r>
        <w:rPr>
          <w:highlight w:val="darkGreen"/>
        </w:rPr>
        <w:t>C</w:t>
      </w:r>
      <w:r>
        <w:t>C</w:t>
      </w:r>
      <w:r>
        <w:t>C</w:t>
      </w:r>
      <w:r>
        <w:t>C</w:t>
      </w:r>
      <w:r>
        <w:t>C</w:t>
      </w:r>
      <w:r>
        <w:t>T</w:t>
      </w:r>
      <w:r>
        <w:t>T</w:t>
      </w:r>
      <w:r>
        <w:t>A</w:t>
      </w:r>
      <w:r>
        <w:t>A</w:t>
      </w:r>
      <w:r>
        <w:t>C</w:t>
      </w:r>
      <w:r>
        <w:t>C</w:t>
      </w:r>
      <w:r>
        <w:t>C</w:t>
      </w:r>
      <w:r>
        <w:t>G</w:t>
      </w:r>
      <w:r>
        <w:t>C</w:t>
      </w:r>
      <w:r>
        <w:t>T</w:t>
      </w:r>
      <w:r>
        <w:t>G</w:t>
      </w:r>
      <w:r>
        <w:t>C</w:t>
      </w:r>
      <w:r>
        <w:t>G</w:t>
      </w:r>
      <w:r>
        <w:t>C</w:t>
      </w:r>
      <w:r>
        <w:t>G</w:t>
      </w:r>
      <w:r>
        <w:t>C</w:t>
      </w:r>
      <w:r>
        <w:t>C</w:t>
      </w:r>
      <w:r>
        <w:t>T</w:t>
      </w:r>
      <w:r>
        <w:t>T</w:t>
      </w:r>
      <w:r>
        <w:t>T</w:t>
      </w:r>
      <w:r>
        <w:t>G</w:t>
      </w:r>
      <w:r>
        <w:t>A</w:t>
      </w:r>
      <w:r>
        <w:t>G</w:t>
      </w:r>
      <w:r>
        <w:t>G</w:t>
      </w:r>
      <w:r>
        <w:t>C</w:t>
      </w:r>
      <w:r>
        <w:t>C</w:t>
      </w:r>
      <w:r>
        <w:t>G</w:t>
      </w:r>
      <w:r>
        <w:t>C</w:t>
      </w:r>
      <w:r>
        <w:t>C</w:t>
      </w:r>
      <w:r>
        <w:t>G</w:t>
      </w:r>
      <w:r>
        <w:t>C</w:t>
      </w:r>
      <w:r>
        <w:t>C</w:t>
      </w:r>
      <w:r>
        <w:t>C</w:t>
      </w:r>
      <w:r>
        <w:t>G</w:t>
      </w:r>
      <w:r>
        <w:t>T</w:t>
      </w:r>
      <w:r>
        <w:t>C</w:t>
      </w:r>
      <w:r>
        <w:t>A</w:t>
      </w:r>
      <w:r>
        <w:t>T</w:t>
      </w:r>
      <w:r>
        <w:t>C</w:t>
      </w:r>
      <w:r>
        <w:t>T</w:t>
      </w:r>
      <w:r>
        <w:t>C</w:t>
      </w:r>
      <w:r>
        <w:t>A</w:t>
      </w:r>
      <w:r>
        <w:t>G</w:t>
      </w:r>
      <w:r>
        <w:t>T</w:t>
      </w:r>
      <w:r>
        <w:t>T</w:t>
      </w:r>
      <w:r>
        <w:t>T</w:t>
      </w:r>
      <w:r>
        <w:t>T</w:t>
      </w:r>
      <w:r>
        <w:t>A</w:t>
      </w:r>
      <w:r>
        <w:t>C</w:t>
      </w:r>
      <w:r>
        <w:t>C</w:t>
      </w:r>
      <w:r>
        <w:t>C</w:t>
      </w:r>
      <w:r>
        <w:t>G</w:t>
      </w:r>
      <w:r>
        <w:t>C</w:t>
      </w:r>
      <w:r>
        <w:t>G</w:t>
      </w:r>
      <w:r>
        <w:t>C</w:t>
      </w:r>
      <w:r>
        <w:t>G</w:t>
      </w:r>
      <w:r>
        <w:t>G</w:t>
      </w:r>
      <w:r>
        <w:t>C</w:t>
      </w:r>
      <w:r>
        <w:t>G</w:t>
      </w:r>
      <w:r>
        <w:t>A</w:t>
      </w:r>
      <w:r>
        <w:t>T</w:t>
      </w:r>
      <w:r>
        <w:t>T</w:t>
      </w:r>
      <w:r>
        <w:t>G</w:t>
      </w:r>
      <w:r>
        <w:t>A</w:t>
      </w:r>
      <w:r>
        <w:t>G</w:t>
      </w:r>
      <w:r>
        <w:t>C</w:t>
      </w:r>
      <w:r>
        <w:t>T</w:t>
      </w:r>
      <w:r>
        <w:t>G</w:t>
      </w:r>
      <w:r>
        <w:t>A</w:t>
      </w:r>
      <w:r>
        <w:t>A</w:t>
      </w:r>
      <w:r>
        <w:t>T</w:t>
      </w:r>
      <w:r>
        <w:t>G</w:t>
      </w:r>
      <w:r>
        <w:t>T</w:t>
      </w:r>
      <w:r>
        <w:t>C</w:t>
      </w:r>
      <w:r>
        <w:t>A</w:t>
      </w:r>
      <w:r>
        <w:t>C</w:t>
      </w:r>
      <w:r>
        <w:t>C</w:t>
      </w:r>
      <w:r>
        <w:t>C</w:t>
      </w:r>
      <w:r>
        <w:t>A</w:t>
      </w:r>
      <w:r>
        <w:t>T</w:t>
      </w:r>
      <w:r>
        <w:t>G</w:t>
      </w:r>
      <w:r>
        <w:t>C</w:t>
      </w:r>
      <w:r>
        <w:t>C</w:t>
      </w:r>
      <w:r>
        <w:t>G</w:t>
      </w:r>
      <w:r>
        <w:t>C</w:t>
      </w:r>
      <w:r>
        <w:t>C</w:t>
      </w:r>
      <w:r>
        <w:t>G</w:t>
      </w:r>
      <w:r>
        <w:t>T</w:t>
      </w:r>
      <w:r>
        <w:t>C</w:t>
      </w:r>
      <w:r>
        <w:t>A</w:t>
      </w:r>
      <w:r>
        <w:t>G</w:t>
      </w:r>
      <w:r>
        <w:t>C</w:t>
      </w:r>
      <w:r>
        <w:t>C</w:t>
      </w:r>
      <w:r>
        <w:t>A</w:t>
      </w:r>
      <w:r>
        <w:t>G</w:t>
      </w:r>
      <w:r>
        <w:t>C</w:t>
      </w:r>
      <w:r>
        <w:t>A</w:t>
      </w:r>
      <w:r>
        <w:t>G</w:t>
      </w:r>
      <w:r>
        <w:t>G</w:t>
      </w:r>
      <w:r>
        <w:t>T</w:t>
      </w:r>
      <w:r>
        <w:t>C</w:t>
      </w:r>
      <w:r>
        <w:t>A</w:t>
      </w:r>
      <w:r>
        <w:t>G</w:t>
      </w:r>
      <w:r>
        <w:t>G</w:t>
      </w:r>
      <w:r>
        <w:t>G</w:t>
      </w:r>
      <w:r>
        <w:t>C</w:t>
      </w:r>
      <w:r>
        <w:t>G</w:t>
      </w:r>
      <w:r>
        <w:t>C</w:t>
      </w:r>
      <w:r>
        <w:t>T</w:t>
      </w:r>
      <w:r>
        <w:t>G</w:t>
      </w:r>
      <w:r>
        <w:t>G</w:t>
      </w:r>
      <w:r>
        <w:t>A</w:t>
      </w:r>
      <w:r>
        <w:t>A</w:t>
      </w:r>
      <w:r>
        <w:t>G</w:t>
      </w:r>
      <w:r>
        <w:t>A</w:t>
      </w:r>
      <w:r>
        <w:t>A</w:t>
      </w:r>
      <w:r>
        <w:t>C</w:t>
      </w:r>
      <w:r>
        <w:t>A</w:t>
      </w:r>
      <w:r>
        <w:t>A</w:t>
      </w:r>
      <w:r>
        <w:t>C</w:t>
      </w:r>
      <w:r>
        <w:t>T</w:t>
      </w:r>
      <w:r>
        <w:t>C</w:t>
      </w:r>
      <w:r>
        <w:t>G</w:t>
      </w:r>
      <w:r>
        <w:t>G</w:t>
      </w:r>
      <w:r>
        <w:t>C</w:t>
      </w:r>
      <w:r>
        <w:t>T</w:t>
      </w:r>
      <w:r>
        <w:t>G</w:t>
      </w:r>
      <w:r>
        <w:t>T</w:t>
      </w:r>
      <w:r>
        <w:t>G</w:t>
      </w:r>
      <w:r>
        <w:t>T</w:t>
      </w:r>
      <w:r>
        <w:t>G</w:t>
      </w:r>
      <w:r>
        <w:t>C</w:t>
      </w:r>
      <w:r>
        <w:t>T</w:t>
      </w:r>
      <w:r>
        <w:t>G</w:t>
      </w:r>
      <w:r>
        <w:t>T</w:t>
      </w:r>
      <w:r>
        <w:t>T</w:t>
      </w:r>
      <w:r>
        <w:t>T</w:t>
      </w:r>
      <w:r>
        <w:t>A</w:t>
      </w:r>
      <w:r>
        <w:t>C</w:t>
      </w:r>
      <w:r>
        <w:t>C</w:t>
      </w:r>
      <w:r>
        <w:t>C</w:t>
      </w:r>
      <w:r>
        <w:t>G</w:t>
      </w:r>
      <w:r>
        <w:t>C</w:t>
      </w:r>
      <w:r>
        <w:t>G</w:t>
      </w:r>
      <w:r>
        <w:t>T</w:t>
      </w:r>
      <w:r>
        <w:t>C</w:t>
      </w:r>
      <w:r>
        <w:t>T</w:t>
      </w:r>
      <w:r>
        <w:t>C</w:t>
      </w:r>
      <w:r>
        <w:t>G</w:t>
      </w:r>
      <w:r>
        <w:t>C</w:t>
      </w:r>
      <w:r>
        <w:t>G</w:t>
      </w:r>
      <w:r>
        <w:t>C</w:t>
      </w:r>
      <w:r>
        <w:t>G</w:t>
      </w:r>
      <w:r>
        <w:t>G</w:t>
      </w:r>
      <w:r>
        <w:rPr>
          <w:highlight w:val="darkCyan"/>
        </w:rPr>
        <w:t>G</w:t>
      </w:r>
      <w:r>
        <w:rPr>
          <w:highlight w:val="darkCyan"/>
        </w:rPr>
        <w:t>C</w:t>
      </w:r>
      <w:r>
        <w:rPr>
          <w:highlight w:val="darkCyan"/>
        </w:rPr>
        <w:t>T</w:t>
      </w:r>
      <w:r>
        <w:rPr>
          <w:highlight w:val="darkCyan"/>
        </w:rPr>
        <w:t>G</w:t>
      </w:r>
      <w:r>
        <w:rPr>
          <w:highlight w:val="darkCyan"/>
        </w:rPr>
        <w:t>G</w:t>
      </w:r>
      <w:r>
        <w:rPr>
          <w:highlight w:val="darkCyan"/>
        </w:rPr>
        <w:t>T</w:t>
      </w:r>
      <w:r>
        <w:rPr>
          <w:highlight w:val="darkCyan"/>
        </w:rPr>
        <w:t>G</w:t>
      </w:r>
      <w:r>
        <w:rPr>
          <w:highlight w:val="darkCyan"/>
        </w:rPr>
        <w:t>C</w:t>
      </w:r>
      <w:r>
        <w:rPr>
          <w:highlight w:val="darkCyan"/>
        </w:rPr>
        <w:t>T</w:t>
      </w:r>
      <w:r>
        <w:rPr>
          <w:highlight w:val="darkCyan"/>
        </w:rPr>
        <w:t>G</w:t>
      </w:r>
      <w:r>
        <w:rPr>
          <w:highlight w:val="darkCyan"/>
        </w:rPr>
        <w:t>A</w:t>
      </w:r>
      <w:r>
        <w:t>C</w:t>
      </w:r>
      <w:r>
        <w:t>C</w:t>
      </w:r>
      <w:r>
        <w:t>C</w:t>
      </w:r>
      <w:r>
        <w:t>A</w:t>
      </w:r>
      <w:r>
        <w:t>T</w:t>
      </w:r>
      <w:r>
        <w:t>G</w:t>
      </w:r>
      <w:r>
        <w:t>A</w:t>
      </w:r>
      <w:r>
        <w:t>A</w:t>
      </w:r>
      <w:r>
        <w:t>G</w:t>
      </w:r>
      <w:r>
        <w:t>G</w:t>
      </w:r>
      <w:r>
        <w:t>T</w:t>
      </w:r>
      <w:r>
        <w:t>G</w:t>
      </w:r>
      <w:r>
        <w:t>A</w:t>
      </w:r>
      <w:r>
        <w:t>G</w:t>
      </w:r>
      <w:r>
        <w:t>G</w:t>
      </w:r>
      <w:r>
        <w:t>G</w:t>
      </w:r>
      <w:r>
        <w:t>A</w:t>
      </w:r>
      <w:r>
        <w:t>T</w:t>
      </w:r>
      <w:r>
        <w:t>T</w:t>
      </w:r>
      <w:r>
        <w:t>A</w:t>
      </w:r>
      <w:r>
        <w:t>C</w:t>
      </w:r>
      <w:r>
        <w:t>T</w:t>
      </w:r>
      <w:r>
        <w:t>G</w:t>
      </w:r>
      <w:r>
        <w:t>C</w:t>
      </w:r>
      <w:r>
        <w:t>C</w:t>
      </w:r>
      <w:r>
        <w:t>G</w:t>
      </w:r>
      <w:r>
        <w:t>G</w:t>
      </w:r>
      <w:r>
        <w:t>T</w:t>
      </w:r>
      <w:r>
        <w:t>G</w:t>
      </w:r>
      <w:r>
        <w:t>C</w:t>
      </w:r>
      <w:r>
        <w:t>T</w:t>
      </w:r>
      <w:r>
        <w:t>C</w:t>
      </w:r>
      <w:r>
        <w:t>A</w:t>
      </w:r>
      <w:r>
        <w:t>A</w:t>
      </w:r>
      <w:r>
        <w:t>T</w:t>
      </w:r>
      <w:r>
        <w:t>G</w:t>
      </w:r>
      <w:r>
        <w:t>A</w:t>
      </w:r>
      <w:r>
        <w:t>G</w:t>
      </w:r>
      <w:r>
        <w:t>G</w:t>
      </w:r>
      <w:r>
        <w:t>C</w:t>
      </w:r>
      <w:r>
        <w:t>G</w:t>
      </w:r>
      <w:r>
        <w:t>T</w:t>
      </w:r>
      <w:r>
        <w:t>T</w:t>
      </w:r>
      <w:r>
        <w:t>T</w:t>
      </w:r>
      <w:r>
        <w:t>G</w:t>
      </w:r>
      <w:r>
        <w:t>A</w:t>
      </w:r>
      <w:r>
        <w:t>C</w:t>
      </w:r>
      <w:r>
        <w:t>C</w:t>
      </w:r>
      <w:r>
        <w:t>G</w:t>
      </w:r>
      <w:r>
        <w:t>G</w:t>
      </w:r>
      <w:r>
        <w:t>A</w:t>
      </w:r>
      <w:r>
        <w:t>T</w:t>
      </w:r>
      <w:r>
        <w:t>T</w:t>
      </w:r>
      <w:r>
        <w:t>G</w:t>
      </w:r>
      <w:r>
        <w:t>C</w:t>
      </w:r>
      <w:r>
        <w:t>G</w:t>
      </w:r>
      <w:r>
        <w:t>G</w:t>
      </w:r>
      <w:r>
        <w:t>A</w:t>
      </w:r>
      <w:r>
        <w:t>T</w:t>
      </w:r>
      <w:r>
        <w:t>A</w:t>
      </w:r>
      <w:r>
        <w:t>C</w:t>
      </w:r>
      <w:r>
        <w:t>T</w:t>
      </w:r>
      <w:r>
        <w:t>C</w:t>
      </w:r>
      <w:r>
        <w:t>T</w:t>
      </w:r>
      <w:r>
        <w:t>G</w:t>
      </w:r>
      <w:r>
        <w:t>G</w:t>
      </w:r>
      <w:r>
        <w:t>A</w:t>
      </w:r>
      <w:r>
        <w:t>G</w:t>
      </w:r>
      <w:r>
        <w:t>T</w:t>
      </w:r>
      <w:r>
        <w:t>G</w:t>
      </w:r>
      <w:r>
        <w:t>T</w:t>
      </w:r>
      <w:r>
        <w:t>T</w:t>
      </w:r>
      <w:r>
        <w:t>T</w:t>
      </w:r>
      <w:r>
        <w:t>T</w:t>
      </w:r>
      <w:r>
        <w:t>T</w:t>
      </w:r>
      <w:r>
        <w:t>C</w:t>
      </w:r>
      <w:r>
        <w:t>T</w:t>
      </w:r>
      <w:r>
        <w:t>C</w:t>
      </w:r>
      <w:r>
        <w:t>A</w:t>
      </w:r>
      <w:r>
        <w:t>C</w:t>
      </w:r>
      <w:r>
        <w:t>G</w:t>
      </w:r>
      <w:r>
        <w:t>G</w:t>
      </w:r>
      <w:r>
        <w:t>G</w:t>
      </w:r>
      <w:r>
        <w:t>C</w:t>
      </w:r>
      <w:r>
        <w:t>A</w:t>
      </w:r>
      <w:r>
        <w:t>G</w:t>
      </w:r>
      <w:r>
        <w:t>T</w:t>
      </w:r>
      <w:r>
        <w:t>T</w:t>
      </w:r>
      <w:r>
        <w:t>C</w:t>
      </w:r>
      <w:r>
        <w:t>C</w:t>
      </w:r>
      <w:r>
        <w:t>G</w:t>
      </w:r>
      <w:r>
        <w:t>T</w:t>
      </w:r>
      <w:r>
        <w:t>G</w:t>
      </w:r>
      <w:r>
        <w:t>A</w:t>
      </w:r>
      <w:r>
        <w:t>G</w:t>
      </w:r>
      <w:r>
        <w:t>C</w:t>
      </w:r>
      <w:r>
        <w:t>G</w:t>
      </w:r>
      <w:r>
        <w:t>G</w:t>
      </w:r>
      <w:r>
        <w:t>G</w:t>
      </w:r>
      <w:r>
        <w:t>T</w:t>
      </w:r>
      <w:r>
        <w:t>G</w:t>
      </w:r>
      <w:r>
        <w:t>A</w:t>
      </w:r>
      <w:r>
        <w:t>A</w:t>
      </w:r>
      <w:r>
        <w:t>A</w:t>
      </w:r>
      <w:r>
        <w:t>G</w:t>
      </w:r>
      <w:r>
        <w:t>T</w:t>
      </w:r>
      <w:r>
        <w:t>C</w:t>
      </w:r>
      <w:r>
        <w:t>G</w:t>
      </w:r>
      <w:r>
        <w:t>G</w:t>
      </w:r>
      <w:r>
        <w:t>T</w:t>
      </w:r>
      <w:r>
        <w:t>G</w:t>
      </w:r>
      <w:r>
        <w:t>C</w:t>
      </w:r>
      <w:r>
        <w:t>G</w:t>
      </w:r>
      <w:r>
        <w:t>G</w:t>
      </w:r>
      <w:r>
        <w:t>T</w:t>
      </w:r>
      <w:r>
        <w:t>G</w:t>
      </w:r>
      <w:r>
        <w:t>G</w:t>
      </w:r>
      <w:r>
        <w:t>G</w:t>
      </w:r>
      <w:r>
        <w:t>A</w:t>
      </w:r>
      <w:r>
        <w:t>A</w:t>
      </w:r>
      <w:r>
        <w:t>C</w:t>
      </w:r>
      <w:r>
        <w:t>A</w:t>
      </w:r>
      <w:r>
        <w:t>T</w:t>
      </w:r>
      <w:r>
        <w:t>T</w:t>
      </w:r>
      <w:r>
        <w:t>T</w:t>
      </w:r>
      <w:r>
        <w:t>G</w:t>
      </w:r>
      <w:r>
        <w:t>C</w:t>
      </w:r>
      <w:r>
        <w:t>C</w:t>
      </w:r>
      <w:r>
        <w:t>G</w:t>
      </w:r>
      <w:r>
        <w:t>C</w:t>
      </w:r>
      <w:r>
        <w:t>A</w:t>
      </w:r>
      <w:r>
        <w:t>G</w:t>
      </w:r>
      <w:r>
        <w:t>G</w:t>
      </w:r>
      <w:r>
        <w:t>C</w:t>
      </w:r>
      <w:r>
        <w:t>T</w:t>
      </w:r>
      <w:r>
        <w:t>G</w:t>
      </w:r>
      <w:r>
        <w:t>G</w:t>
      </w:r>
      <w:r>
        <w:t>C</w:t>
      </w:r>
      <w:r>
        <w:t>T</w:t>
      </w:r>
      <w:r>
        <w:t>G</w:t>
      </w:r>
      <w:r>
        <w:t>C</w:t>
      </w:r>
      <w:r>
        <w:t>T</w:t>
      </w:r>
      <w:r>
        <w:t>G</w:t>
      </w:r>
      <w:r>
        <w:t>C</w:t>
      </w:r>
      <w:r>
        <w:t>C</w:t>
      </w:r>
      <w:r>
        <w:t>G</w:t>
      </w:r>
      <w:r>
        <w:t>C</w:t>
      </w:r>
      <w:r>
        <w:t>G</w:t>
      </w:r>
      <w:r>
        <w:t>T</w:t>
      </w:r>
      <w:r>
        <w:t>C</w:t>
      </w:r>
      <w:r>
        <w:t>T</w:t>
      </w:r>
      <w:r>
        <w:t>G</w:t>
      </w:r>
      <w:r>
        <w:t>G</w:t>
      </w:r>
      <w:r>
        <w:t>C</w:t>
      </w:r>
      <w:r>
        <w:t>C</w:t>
      </w:r>
      <w:r>
        <w:t>G</w:t>
      </w:r>
      <w:r>
        <w:t>G</w:t>
      </w:r>
      <w:r>
        <w:t>A</w:t>
      </w:r>
      <w:r>
        <w:t>T</w:t>
      </w:r>
      <w:r>
        <w:t>T</w:t>
      </w:r>
      <w:r>
        <w:t>C</w:t>
      </w:r>
      <w:r>
        <w:t>T</w:t>
      </w:r>
      <w:r>
        <w:t>A</w:t>
      </w:r>
      <w:r>
        <w:t>T</w:t>
      </w:r>
      <w:r>
        <w:t>G</w:t>
      </w:r>
      <w:r>
        <w:t>A</w:t>
      </w:r>
      <w:r>
        <w:t>C</w:t>
      </w:r>
      <w:r>
        <w:t>A</w:t>
      </w:r>
      <w:r>
        <w:t>G</w:t>
      </w:r>
      <w:r>
        <w:t>C</w:t>
      </w:r>
      <w:r>
        <w:t>C</w:t>
      </w:r>
      <w:r>
        <w:t>A</w:t>
      </w:r>
      <w:r>
        <w:t>T</w:t>
      </w:r>
      <w:r>
        <w:t>C</w:t>
      </w:r>
      <w:r>
        <w:t>C</w:t>
      </w:r>
      <w:r>
        <w:t>G</w:t>
      </w:r>
      <w:r>
        <w:t>C</w:t>
      </w:r>
      <w:r>
        <w:t>A</w:t>
      </w:r>
      <w:r>
        <w:t>T</w:t>
      </w:r>
      <w:r>
        <w:t>A</w:t>
      </w:r>
      <w:r>
        <w:t>T</w:t>
      </w:r>
      <w:r>
        <w:t>T</w:t>
      </w:r>
      <w:r>
        <w:t>G</w:t>
      </w:r>
      <w:r>
        <w:t>A</w:t>
      </w:r>
      <w:r>
        <w:t>T</w:t>
      </w:r>
      <w:r>
        <w:t>C</w:t>
      </w:r>
      <w:r>
        <w:t>T</w:t>
      </w:r>
      <w:r>
        <w:t>G</w:t>
      </w:r>
      <w:r>
        <w:t>C</w:t>
      </w:r>
      <w:r>
        <w:t>A</w:t>
      </w:r>
      <w:r>
        <w:t>T</w:t>
      </w:r>
      <w:r>
        <w:t>A</w:t>
      </w:r>
      <w:r>
        <w:t>T</w:t>
      </w:r>
      <w:r>
        <w:t>C</w:t>
      </w:r>
      <w:r>
        <w:t>T</w:t>
      </w:r>
      <w:r>
        <w:t>C</w:t>
      </w:r>
      <w:r>
        <w:t>C</w:t>
      </w:r>
      <w:r>
        <w:t>A</w:t>
      </w:r>
      <w:r>
        <w:t>C</w:t>
      </w:r>
      <w:r>
        <w:rPr>
          <w:highlight w:val="magenta"/>
        </w:rPr>
        <w:t>C</w:t>
      </w:r>
      <w:r>
        <w:rPr>
          <w:highlight w:val="magenta"/>
        </w:rPr>
        <w:t>C</w:t>
      </w:r>
      <w:r>
        <w:rPr>
          <w:highlight w:val="magenta"/>
        </w:rPr>
        <w:t>A</w:t>
      </w:r>
      <w:r>
        <w:rPr>
          <w:highlight w:val="magenta"/>
        </w:rPr>
        <w:t>T</w:t>
      </w:r>
      <w:r>
        <w:rPr>
          <w:highlight w:val="magenta"/>
        </w:rPr>
        <w:t>A</w:t>
      </w:r>
      <w:r>
        <w:rPr>
          <w:highlight w:val="magenta"/>
        </w:rPr>
        <w:t>A</w:t>
      </w:r>
      <w:r>
        <w:rPr>
          <w:highlight w:val="magenta"/>
        </w:rPr>
        <w:t>C</w:t>
      </w:r>
      <w:r>
        <w:rPr>
          <w:highlight w:val="magenta"/>
        </w:rPr>
        <w:t>A</w:t>
      </w:r>
      <w:r>
        <w:rPr>
          <w:highlight w:val="magenta"/>
        </w:rPr>
        <w:t>A</w:t>
      </w:r>
      <w:r>
        <w:rPr>
          <w:highlight w:val="magenta"/>
        </w:rPr>
        <w:t>T</w:t>
      </w:r>
      <w:r>
        <w:rPr>
          <w:highlight w:val="magenta"/>
        </w:rPr>
        <w:t>C</w:t>
      </w:r>
      <w:r>
        <w:t>A</w:t>
      </w:r>
      <w:r>
        <w:t>T</w:t>
      </w:r>
      <w:r>
        <w:t>G</w:t>
      </w:r>
      <w:r>
        <w:t>T</w:t>
      </w:r>
      <w:r>
        <w:t>G</w:t>
      </w:r>
      <w:r>
        <w:t>G</w:t>
      </w:r>
      <w:r>
        <w:t>A</w:t>
      </w:r>
      <w:r>
        <w:t>C</w:t>
      </w:r>
      <w:r>
        <w:t>C</w:t>
      </w:r>
      <w:r>
        <w:t>C</w:t>
      </w:r>
      <w:r>
        <w:t>G</w:t>
      </w:r>
      <w:r>
        <w:t>G</w:t>
      </w:r>
      <w:r>
        <w:t>C</w:t>
      </w:r>
      <w:r>
        <w:t>G</w:t>
      </w:r>
      <w:r>
        <w:t>G</w:t>
      </w:r>
      <w:r>
        <w:t>C</w:t>
      </w:r>
      <w:r>
        <w:t>G</w:t>
      </w:r>
      <w:r>
        <w:t>G</w:t>
      </w:r>
      <w:r>
        <w:t>A</w:t>
      </w:r>
      <w:r>
        <w:t>A</w:t>
      </w:r>
      <w:r>
        <w:t>G</w:t>
      </w:r>
      <w:r>
        <w:t>G</w:t>
      </w:r>
      <w:r>
        <w:t>G</w:t>
      </w:r>
      <w:r>
        <w:t>C</w:t>
      </w:r>
      <w:r>
        <w:t>A</w:t>
      </w:r>
      <w:r>
        <w:t>T</w:t>
      </w:r>
      <w:r>
        <w:t>G</w:t>
      </w:r>
      <w:r>
        <w:t>A</w:t>
      </w:r>
      <w:r>
        <w:t>T</w:t>
      </w:r>
      <w:r>
        <w:t>T</w:t>
      </w:r>
      <w:r>
        <w:t>A</w:t>
      </w:r>
      <w:r>
        <w:t>T</w:t>
      </w:r>
      <w:r>
        <w:t>A</w:t>
      </w:r>
      <w:r>
        <w:t>C</w:t>
      </w:r>
      <w:r>
        <w:t>G</w:t>
      </w:r>
      <w:r>
        <w:rPr>
          <w:highlight w:val="darkGreen"/>
        </w:rPr>
        <w:t>A</w:t>
      </w:r>
      <w:r>
        <w:rPr>
          <w:highlight w:val="darkGreen"/>
        </w:rPr>
        <w:t>T</w:t>
      </w:r>
      <w:r>
        <w:rPr>
          <w:highlight w:val="darkGreen"/>
        </w:rPr>
        <w:t>C</w:t>
      </w:r>
      <w:r>
        <w:rPr>
          <w:highlight w:val="darkGreen"/>
        </w:rPr>
        <w:t>C</w:t>
      </w:r>
      <w:r>
        <w:rPr>
          <w:highlight w:val="darkGreen"/>
        </w:rPr>
        <w:t>G</w:t>
      </w:r>
      <w:r>
        <w:rPr>
          <w:highlight w:val="darkGreen"/>
        </w:rPr>
        <w:t>T</w:t>
      </w:r>
      <w:r>
        <w:rPr>
          <w:highlight w:val="darkGreen"/>
        </w:rPr>
        <w:t>T</w:t>
      </w:r>
      <w:r>
        <w:rPr>
          <w:highlight w:val="darkGreen"/>
        </w:rPr>
        <w:t>T</w:t>
      </w:r>
      <w:r>
        <w:rPr>
          <w:highlight w:val="magenta"/>
        </w:rPr>
        <w:t>C</w:t>
      </w:r>
      <w:r>
        <w:rPr>
          <w:highlight w:val="magenta"/>
        </w:rPr>
        <w:t>G</w:t>
      </w:r>
      <w:r>
        <w:rPr>
          <w:highlight w:val="magenta"/>
        </w:rPr>
        <w:t>G</w:t>
      </w:r>
      <w:r>
        <w:rPr>
          <w:highlight w:val="magenta"/>
        </w:rPr>
        <w:t>T</w:t>
      </w:r>
      <w:r>
        <w:rPr>
          <w:highlight w:val="magenta"/>
        </w:rPr>
        <w:t>A</w:t>
      </w:r>
      <w:r>
        <w:rPr>
          <w:highlight w:val="magenta"/>
        </w:rPr>
        <w:t>A</w:t>
      </w:r>
      <w:r>
        <w:rPr>
          <w:highlight w:val="magenta"/>
        </w:rPr>
        <w:t>C</w:t>
      </w:r>
      <w:r>
        <w:rPr>
          <w:highlight w:val="magenta"/>
        </w:rPr>
        <w:t>G</w:t>
      </w:r>
      <w:r>
        <w:rPr>
          <w:highlight w:val="magenta"/>
        </w:rPr>
        <w:t>G</w:t>
      </w:r>
      <w:r>
        <w:rPr>
          <w:highlight w:val="magenta"/>
        </w:rPr>
        <w:t>C</w:t>
      </w:r>
      <w:r>
        <w:rPr>
          <w:highlight w:val="magenta"/>
        </w:rPr>
        <w:t>G</w:t>
      </w:r>
      <w:r>
        <w:t>C</w:t>
      </w:r>
      <w:r>
        <w:t>G</w:t>
      </w:r>
      <w:r>
        <w:t>T</w:t>
      </w:r>
      <w:r>
        <w:t>G</w:t>
      </w:r>
      <w:r>
        <w:t>G</w:t>
      </w:r>
      <w:r>
        <w:t>C</w:t>
      </w:r>
      <w:r>
        <w:t>A</w:t>
      </w:r>
      <w:r>
        <w:t>T</w:t>
      </w:r>
      <w:r>
        <w:t>G</w:t>
      </w:r>
      <w:r>
        <w:t>A</w:t>
      </w:r>
      <w:r>
        <w:t>G</w:t>
      </w:r>
      <w:r>
        <w:t>T</w:t>
      </w:r>
      <w:r>
        <w:t>C</w:t>
      </w:r>
      <w:r>
        <w:t>A</w:t>
      </w:r>
      <w:r>
        <w:t>G</w:t>
      </w:r>
      <w:r>
        <w:t>A</w:t>
      </w:r>
      <w:r>
        <w:t>T</w:t>
      </w:r>
      <w:r>
        <w:t>G</w:t>
      </w:r>
      <w:r>
        <w:t>C</w:t>
      </w:r>
      <w:r>
        <w:t>G</w:t>
      </w:r>
      <w:r>
        <w:t>G</w:t>
      </w:r>
      <w:r>
        <w:t>A</w:t>
      </w:r>
      <w:r>
        <w:t>A</w:t>
      </w:r>
      <w:r>
        <w:t>C</w:t>
      </w:r>
      <w:r>
        <w:t>T</w:t>
      </w:r>
      <w:r>
        <w:t>G</w:t>
      </w:r>
      <w:r>
        <w:t>A</w:t>
      </w:r>
      <w:r>
        <w:t>T</w:t>
      </w:r>
      <w:r>
        <w:t>T</w:t>
      </w:r>
      <w:r>
        <w:t>T</w:t>
      </w:r>
      <w:r>
        <w:t>T</w:t>
      </w:r>
      <w:r>
        <w:t>C</w:t>
      </w:r>
      <w:r>
        <w:t>A</w:t>
      </w:r>
      <w:r>
        <w:t>G</w:t>
      </w:r>
      <w:r>
        <w:t>T</w:t>
      </w:r>
      <w:r>
        <w:t>G</w:t>
      </w:r>
      <w:r>
        <w:t>C</w:t>
      </w:r>
      <w:r>
        <w:t>A</w:t>
      </w:r>
      <w:r>
        <w:t>C</w:t>
      </w:r>
      <w:r>
        <w:t>C</w:t>
      </w:r>
      <w:r>
        <w:t>A</w:t>
      </w:r>
      <w:r>
        <w:t>C</w:t>
      </w:r>
      <w:r>
        <w:t>A</w:t>
      </w:r>
      <w:r>
        <w:t>C</w:t>
      </w:r>
      <w:r>
        <w:t>G</w:t>
      </w:r>
      <w:r>
        <w:t>C</w:t>
      </w:r>
      <w:r>
        <w:t>T</w:t>
      </w:r>
      <w:r>
        <w:t>C</w:t>
      </w:r>
      <w:r>
        <w:t>C</w:t>
      </w:r>
      <w:r>
        <w:t>G</w:t>
      </w:r>
      <w:r>
        <w:t>C</w:t>
      </w:r>
      <w:r>
        <w:t>T</w:t>
      </w:r>
      <w:r>
        <w:t>G</w:t>
      </w:r>
      <w:r>
        <w:t>T</w:t>
      </w:r>
      <w:r>
        <w:t>G</w:t>
      </w:r>
      <w:r>
        <w:t>C</w:t>
      </w:r>
      <w:r>
        <w:t>T</w:t>
      </w:r>
      <w:r>
        <w:t>C</w:t>
      </w:r>
      <w:r>
        <w:t>A</w:t>
      </w:r>
      <w:r>
        <w:t>C</w:t>
      </w:r>
      <w:r>
        <w:t>C</w:t>
      </w:r>
      <w:r>
        <w:t>G</w:t>
      </w:r>
      <w:r>
        <w:rPr>
          <w:highlight w:val="darkCyan"/>
        </w:rPr>
        <w:t>G</w:t>
      </w:r>
      <w:r>
        <w:rPr>
          <w:highlight w:val="darkCyan"/>
        </w:rPr>
        <w:t>C</w:t>
      </w:r>
      <w:r>
        <w:rPr>
          <w:highlight w:val="darkCyan"/>
        </w:rPr>
        <w:t>C</w:t>
      </w:r>
      <w:r>
        <w:rPr>
          <w:highlight w:val="darkCyan"/>
        </w:rPr>
        <w:t>A</w:t>
      </w:r>
      <w:r>
        <w:rPr>
          <w:highlight w:val="darkCyan"/>
        </w:rPr>
        <w:t>T</w:t>
      </w:r>
      <w:r>
        <w:rPr>
          <w:highlight w:val="darkCyan"/>
        </w:rPr>
        <w:t>T</w:t>
      </w:r>
      <w:r>
        <w:rPr>
          <w:highlight w:val="darkCyan"/>
        </w:rPr>
        <w:t>G</w:t>
      </w:r>
      <w:r>
        <w:rPr>
          <w:highlight w:val="darkCyan"/>
        </w:rPr>
        <w:t>C</w:t>
      </w:r>
      <w:r>
        <w:rPr>
          <w:highlight w:val="darkCyan"/>
        </w:rPr>
        <w:t>A</w:t>
      </w:r>
      <w:r>
        <w:rPr>
          <w:highlight w:val="darkCyan"/>
        </w:rPr>
        <w:t>G</w:t>
      </w:r>
      <w:r>
        <w:rPr>
          <w:highlight w:val="darkCyan"/>
        </w:rPr>
        <w:t>A</w:t>
      </w:r>
      <w:r>
        <w:t>A</w:t>
      </w:r>
      <w:r>
        <w:t>C</w:t>
      </w:r>
      <w:r>
        <w:t>A</w:t>
      </w:r>
      <w:r>
        <w:t>G</w:t>
      </w:r>
      <w:r>
        <w:t>T</w:t>
      </w:r>
      <w:r>
        <w:t>T</w:t>
      </w:r>
      <w:r>
        <w:t>A</w:t>
      </w:r>
      <w:r>
        <w:t>C</w:t>
      </w:r>
      <w:r>
        <w:t>A</w:t>
      </w:r>
      <w:r>
        <w:t>G</w:t>
      </w:r>
      <w:r>
        <w:t>C</w:t>
      </w:r>
      <w:r>
        <w:t>A</w:t>
      </w:r>
      <w:r>
        <w:t>G</w:t>
      </w:r>
      <w:r>
        <w:t>C</w:t>
      </w:r>
      <w:r>
        <w:t>C</w:t>
      </w:r>
      <w:r>
        <w:t>G</w:t>
      </w:r>
      <w:r>
        <w:t>G</w:t>
      </w:r>
      <w:r>
        <w:t>A</w:t>
      </w:r>
      <w:r>
        <w:t>T</w:t>
      </w:r>
      <w:r>
        <w:t>G</w:t>
      </w:r>
      <w:r>
        <w:t>A</w:t>
      </w:r>
      <w:r>
        <w:t>T</w:t>
      </w:r>
      <w:r>
        <w:t>G</w:t>
      </w:r>
      <w:r>
        <w:t>T</w:t>
      </w:r>
      <w:r>
        <w:t>T</w:t>
      </w:r>
      <w:r>
        <w:t>C</w:t>
      </w:r>
      <w:r>
        <w:t>A</w:t>
      </w:r>
      <w:r>
        <w:t>C</w:t>
      </w:r>
      <w:r>
        <w:t>C</w:t>
      </w:r>
      <w:r>
        <w:t>G</w:t>
      </w:r>
      <w:r>
        <w:t>C</w:t>
      </w:r>
      <w:r>
        <w:t>T</w:t>
      </w:r>
      <w:r>
        <w:t>T</w:t>
      </w:r>
      <w:r>
        <w:t>T</w:t>
      </w:r>
      <w:r>
        <w:t>A</w:t>
      </w:r>
      <w:r>
        <w:t>C</w:t>
      </w:r>
      <w:r>
        <w:t>C</w:t>
      </w:r>
      <w:r>
        <w:t>C</w:t>
      </w:r>
      <w:r>
        <w:t>T</w:t>
      </w:r>
      <w:r>
        <w:t>G</w:t>
      </w:r>
      <w:r>
        <w:t>C</w:t>
      </w:r>
      <w:r>
        <w:t>T</w:t>
      </w:r>
      <w:r>
        <w:t>G</w:t>
      </w:r>
      <w:r>
        <w:t>C</w:t>
      </w:r>
      <w:r>
        <w:t>G</w:t>
      </w:r>
      <w:r>
        <w:t>C</w:t>
      </w:r>
      <w:r>
        <w:t>T</w:t>
      </w:r>
      <w:r>
        <w:t>C</w:t>
      </w:r>
      <w:r>
        <w:t>A</w:t>
      </w:r>
      <w:r>
        <w:t>T</w:t>
      </w:r>
      <w:r>
        <w:t>T</w:t>
      </w:r>
      <w:r>
        <w:t>C</w:t>
      </w:r>
      <w:r>
        <w:t>C</w:t>
      </w:r>
      <w:r>
        <w:t>G</w:t>
      </w:r>
      <w:r>
        <w:t>C</w:t>
      </w:r>
      <w:r>
        <w:t>C</w:t>
      </w:r>
      <w:r>
        <w:t>G</w:t>
      </w:r>
      <w:r>
        <w:t>G</w:t>
      </w:r>
      <w:r>
        <w:t>G</w:t>
      </w:r>
      <w:r>
        <w:t>A</w:t>
      </w:r>
      <w:r>
        <w:t>T</w:t>
      </w:r>
      <w:r>
        <w:t>G</w:t>
      </w:r>
      <w:r>
        <w:t>A</w:t>
      </w:r>
      <w:r>
        <w:t>A</w:t>
      </w:r>
      <w:r>
        <w:t>T</w:t>
      </w:r>
      <w:r>
        <w:t>G</w:t>
      </w:r>
      <w:r>
        <w:t>G</w:t>
      </w:r>
      <w:r>
        <w:t>A</w:t>
      </w:r>
      <w:r>
        <w:t>G</w:t>
      </w:r>
      <w:r>
        <w:t>C</w:t>
      </w:r>
      <w:r>
        <w:t>C</w:t>
      </w:r>
      <w:r>
        <w:t>G</w:t>
      </w:r>
      <w:r>
        <w:t>C</w:t>
      </w:r>
      <w:r>
        <w:t>T</w:t>
      </w:r>
      <w:r>
        <w:t>G</w:t>
      </w:r>
      <w:r>
        <w:t>G</w:t>
      </w:r>
      <w:r>
        <w:t>C</w:t>
      </w:r>
      <w:r>
        <w:t>T</w:t>
      </w:r>
      <w:r>
        <w:t>G</w:t>
      </w:r>
      <w:r>
        <w:t>G</w:t>
      </w:r>
      <w:r>
        <w:t>A</w:t>
      </w:r>
      <w:r>
        <w:t>T</w:t>
      </w:r>
      <w:r>
        <w:t>T</w:t>
      </w:r>
      <w:r>
        <w:t>G</w:t>
      </w:r>
      <w:r>
        <w:t>T</w:t>
      </w:r>
      <w:r>
        <w:t>G</w:t>
      </w:r>
      <w:r>
        <w:t>C</w:t>
      </w:r>
      <w:r>
        <w:t>G</w:t>
      </w:r>
      <w:r>
        <w:t>G</w:t>
      </w:r>
      <w:r>
        <w:t>G</w:t>
      </w:r>
      <w:r>
        <w:t>C</w:t>
      </w:r>
      <w:r>
        <w:t>G</w:t>
      </w:r>
      <w:r>
        <w:t>G</w:t>
      </w:r>
      <w:r>
        <w:t>C</w:t>
      </w:r>
      <w:r>
        <w:t>A</w:t>
      </w:r>
      <w:r>
        <w:t>C</w:t>
      </w:r>
      <w:r>
        <w:t>A</w:t>
      </w:r>
      <w:r>
        <w:t>C</w:t>
      </w:r>
      <w:r>
        <w:t>C</w:t>
      </w:r>
      <w:r>
        <w:t>G</w:t>
      </w:r>
      <w:r>
        <w:t>C</w:t>
      </w:r>
      <w:r>
        <w:t>C</w:t>
      </w:r>
      <w:r>
        <w:t>T</w:t>
      </w:r>
      <w:r>
        <w:t>T</w:t>
      </w:r>
      <w:r>
        <w:t>C</w:t>
      </w:r>
      <w:r>
        <w:t>C</w:t>
      </w:r>
      <w:r>
        <w:t>C</w:t>
      </w:r>
      <w:r>
        <w:t>C</w:t>
      </w:r>
      <w:r>
        <w:t>G</w:t>
      </w:r>
      <w:r>
        <w:t>T</w:t>
      </w:r>
      <w:r>
        <w:t>C</w:t>
      </w:r>
      <w:r>
        <w:t>A</w:t>
      </w:r>
      <w:r>
        <w:t>C</w:t>
      </w:r>
      <w:r>
        <w:t>A</w:t>
      </w:r>
      <w:r>
        <w:t>G</w:t>
      </w:r>
      <w:r>
        <w:t>C</w:t>
      </w:r>
      <w:r>
        <w:rPr>
          <w:highlight w:val="magenta"/>
        </w:rPr>
        <w:t>C</w:t>
      </w:r>
      <w:r>
        <w:rPr>
          <w:highlight w:val="magenta"/>
        </w:rPr>
        <w:t>G</w:t>
      </w:r>
      <w:r>
        <w:rPr>
          <w:highlight w:val="magenta"/>
        </w:rPr>
        <w:t>G</w:t>
      </w:r>
      <w:r>
        <w:rPr>
          <w:highlight w:val="magenta"/>
        </w:rPr>
        <w:t>T</w:t>
      </w:r>
      <w:r>
        <w:rPr>
          <w:highlight w:val="magenta"/>
        </w:rPr>
        <w:t>A</w:t>
      </w:r>
      <w:r>
        <w:rPr>
          <w:highlight w:val="darkGreen"/>
        </w:rPr>
        <w:t>A</w:t>
      </w:r>
      <w:r>
        <w:rPr>
          <w:highlight w:val="darkGreen"/>
        </w:rPr>
        <w:t>T</w:t>
      </w:r>
      <w:r>
        <w:rPr>
          <w:highlight w:val="darkGreen"/>
        </w:rPr>
        <w:t>G</w:t>
      </w:r>
      <w:r>
        <w:rPr>
          <w:highlight w:val="darkGreen"/>
        </w:rPr>
        <w:t>G</w:t>
      </w:r>
      <w:r>
        <w:rPr>
          <w:highlight w:val="darkGreen"/>
        </w:rPr>
        <w:t>T</w:t>
      </w:r>
      <w:r>
        <w:rPr>
          <w:highlight w:val="darkGreen"/>
        </w:rPr>
        <w:t>G</w:t>
      </w:r>
      <w:r>
        <w:rPr>
          <w:highlight w:val="darkGreen"/>
        </w:rPr>
        <w:t>T</w:t>
      </w:r>
      <w:r>
        <w:rPr>
          <w:highlight w:val="darkGreen"/>
        </w:rPr>
        <w:t>T</w:t>
      </w:r>
      <w:r>
        <w:rPr>
          <w:highlight w:val="darkGreen"/>
        </w:rPr>
        <w:t>C</w:t>
      </w:r>
      <w:r>
        <w:rPr>
          <w:highlight w:val="darkGreen"/>
        </w:rPr>
        <w:t>G</w:t>
      </w:r>
      <w:r>
        <w:rPr>
          <w:highlight w:val="darkGreen"/>
        </w:rPr>
        <w:t>A</w:t>
      </w:r>
      <w:r>
        <w:t>T</w:t>
      </w:r>
      <w:r>
        <w:t>A</w:t>
      </w:r>
      <w:r>
        <w:t>C</w:t>
      </w:r>
      <w:r>
        <w:t>C</w:t>
      </w:r>
      <w:r>
        <w:t>T</w:t>
      </w:r>
      <w:r>
        <w:t>C</w:t>
      </w:r>
      <w:r>
        <w:t>A</w:t>
      </w:r>
      <w:r>
        <w:t>C</w:t>
      </w:r>
      <w:r>
        <w:rPr>
          <w:highlight w:val="yellow"/>
        </w:rPr>
        <w:t>T</w:t>
      </w:r>
      <w:r>
        <w:rPr>
          <w:highlight w:val="yellow"/>
        </w:rPr>
        <w:t>G</w:t>
      </w:r>
      <w:r>
        <w:rPr>
          <w:highlight w:val="yellow"/>
        </w:rPr>
        <w:t>G</w:t>
      </w:r>
      <w:r>
        <w:rPr>
          <w:highlight w:val="yellow"/>
        </w:rPr>
        <w:t>C</w:t>
      </w:r>
      <w:r>
        <w:rPr>
          <w:highlight w:val="yellow"/>
        </w:rPr>
        <w:t>C</w:t>
      </w:r>
      <w:r>
        <w:rPr>
          <w:highlight w:val="yellow"/>
        </w:rPr>
        <w:t>A</w:t>
      </w:r>
      <w:r>
        <w:rPr>
          <w:highlight w:val="yellow"/>
        </w:rPr>
        <w:t>T</w:t>
      </w:r>
      <w:r>
        <w:rPr>
          <w:highlight w:val="yellow"/>
        </w:rPr>
        <w:t>G</w:t>
      </w:r>
      <w:r>
        <w:rPr>
          <w:highlight w:val="yellow"/>
        </w:rPr>
        <w:t>G</w:t>
      </w:r>
      <w:r>
        <w:rPr>
          <w:highlight w:val="yellow"/>
        </w:rPr>
        <w:t>C</w:t>
      </w:r>
      <w:r>
        <w:rPr>
          <w:highlight w:val="yellow"/>
        </w:rPr>
        <w:t>C</w:t>
      </w:r>
      <w:r>
        <w:t>G</w:t>
      </w:r>
      <w:r>
        <w:t>A</w:t>
      </w:r>
      <w:r>
        <w:t>G</w:t>
      </w:r>
      <w:r>
        <w:t>G</w:t>
      </w:r>
      <w:r>
        <w:t>C</w:t>
      </w:r>
      <w:r>
        <w:t>G</w:t>
      </w:r>
      <w:r>
        <w:t>G</w:t>
      </w:r>
      <w:r>
        <w:t>C</w:t>
      </w:r>
      <w:r>
        <w:t>A</w:t>
      </w:r>
      <w:r>
        <w:t>C</w:t>
      </w:r>
      <w:r>
        <w:t>A</w:t>
      </w:r>
      <w:r>
        <w:t>A</w:t>
      </w:r>
      <w:r>
        <w:t>C</w:t>
      </w:r>
      <w:r>
        <w:t>T</w:t>
      </w:r>
      <w:r>
        <w:t>G</w:t>
      </w:r>
      <w:r>
        <w:t>G</w:t>
      </w:r>
      <w:r>
        <w:t>G</w:t>
      </w:r>
      <w:r>
        <w:t>T</w:t>
      </w:r>
      <w:r>
        <w:t>G</w:t>
      </w:r>
      <w:r>
        <w:t>C</w:t>
      </w:r>
      <w:r>
        <w:t>C</w:t>
      </w:r>
      <w:r>
        <w:t>G</w:t>
      </w:r>
      <w:r>
        <w:rPr>
          <w:highlight w:val="magenta"/>
        </w:rPr>
        <w:t>G</w:t>
      </w:r>
      <w:r>
        <w:rPr>
          <w:highlight w:val="magenta"/>
        </w:rPr>
        <w:t>G</w:t>
      </w:r>
      <w:r>
        <w:rPr>
          <w:highlight w:val="magenta"/>
        </w:rPr>
        <w:t>G</w:t>
      </w:r>
      <w:r>
        <w:rPr>
          <w:highlight w:val="yellow"/>
        </w:rPr>
        <w:t>T</w:t>
      </w:r>
      <w:r>
        <w:rPr>
          <w:highlight w:val="yellow"/>
        </w:rPr>
        <w:t>A</w:t>
      </w:r>
      <w:r>
        <w:rPr>
          <w:highlight w:val="yellow"/>
        </w:rPr>
        <w:t>G</w:t>
      </w:r>
      <w:r>
        <w:rPr>
          <w:highlight w:val="yellow"/>
        </w:rPr>
        <w:t>C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rPr>
          <w:highlight w:val="yellow"/>
        </w:rPr>
        <w:t>T</w:t>
      </w:r>
      <w:r>
        <w:rPr>
          <w:highlight w:val="yellow"/>
        </w:rPr>
        <w:t>C</w:t>
      </w:r>
      <w:r>
        <w:rPr>
          <w:highlight w:val="yellow"/>
        </w:rPr>
        <w:t>G</w:t>
      </w:r>
      <w:r>
        <w:rPr>
          <w:highlight w:val="yellow"/>
        </w:rPr>
        <w:t>C</w:t>
      </w:r>
      <w:r>
        <w:rPr>
          <w:highlight w:val="yellow"/>
        </w:rPr>
        <w:t>A</w:t>
      </w:r>
      <w:r>
        <w:t>C</w:t>
      </w:r>
      <w:r>
        <w:t>C</w:t>
      </w:r>
      <w:r>
        <w:t>G</w:t>
      </w:r>
      <w:r>
        <w:t>G</w:t>
      </w:r>
      <w:r>
        <w:t>T</w:t>
      </w:r>
      <w:r>
        <w:t>A</w:t>
      </w:r>
      <w:r>
        <w:t>T</w:t>
      </w:r>
      <w:r>
        <w:t>G</w:t>
      </w:r>
      <w:r>
        <w:t>T</w:t>
      </w:r>
      <w:r>
        <w:t>A</w:t>
      </w:r>
      <w:r>
        <w:t>T</w:t>
      </w:r>
      <w:r>
        <w:t>G</w:t>
      </w:r>
      <w:r>
        <w:t>T</w:t>
      </w:r>
      <w:r>
        <w:t>T</w:t>
      </w:r>
      <w:r>
        <w:t>C</w:t>
      </w:r>
      <w:r>
        <w:t>A</w:t>
      </w:r>
      <w:r>
        <w:t>G</w:t>
      </w:r>
      <w:r>
        <w:t>C</w:t>
      </w:r>
      <w:r>
        <w:t>C</w:t>
      </w:r>
      <w:r>
        <w:t>G</w:t>
      </w:r>
      <w:r>
        <w:t>C</w:t>
      </w:r>
      <w:r>
        <w:t>C</w:t>
      </w:r>
      <w:r>
        <w:t>T</w:t>
      </w:r>
      <w:r>
        <w:t>G</w:t>
      </w:r>
      <w:r>
        <w:t>T</w:t>
      </w:r>
      <w:r>
        <w:t>T</w:t>
      </w:r>
      <w:r>
        <w:t>A</w:t>
      </w:r>
      <w:r>
        <w:t>C</w:t>
      </w:r>
      <w:r>
        <w:t>A</w:t>
      </w:r>
      <w:r>
        <w:t>G</w:t>
      </w:r>
      <w:r>
        <w:t>T</w:t>
      </w:r>
      <w:r>
        <w:t>C</w:t>
      </w:r>
      <w:r>
        <w:t>A</w:t>
      </w:r>
      <w:r>
        <w:t>G</w:t>
      </w:r>
      <w:r>
        <w:t>G</w:t>
      </w:r>
      <w:r>
        <w:t>C</w:t>
      </w:r>
      <w:r>
        <w:t>G</w:t>
      </w:r>
      <w:r>
        <w:t>C</w:t>
      </w:r>
      <w:r>
        <w:t>A</w:t>
      </w:r>
      <w:r>
        <w:t>C</w:t>
      </w:r>
      <w:r>
        <w:t>T</w:t>
      </w:r>
      <w:r>
        <w:t>G</w:t>
      </w:r>
      <w:r>
        <w:t>G</w:t>
      </w:r>
      <w:r>
        <w:t>T</w:t>
      </w:r>
      <w:r>
        <w:t>A</w:t>
      </w:r>
      <w:r>
        <w:t>C</w:t>
      </w:r>
      <w:r>
        <w:t>A</w:t>
      </w:r>
      <w:r>
        <w:t>G</w:t>
      </w:r>
      <w:r>
        <w:t>C</w:t>
      </w:r>
      <w:r>
        <w:t>C</w:t>
      </w:r>
      <w:r>
        <w:t>G</w:t>
      </w:r>
      <w:r>
        <w:t>T</w:t>
      </w:r>
      <w:r>
        <w:t>T</w:t>
      </w:r>
      <w:r>
        <w:t>T</w:t>
      </w:r>
      <w:r>
        <w:t>G</w:t>
      </w:r>
      <w:r>
        <w:t>C</w:t>
      </w:r>
      <w:r>
        <w:t>C</w:t>
      </w:r>
      <w:r>
        <w:t>G</w:t>
      </w:r>
      <w:r>
        <w:t>C</w:t>
      </w:r>
      <w:r>
        <w:t>A</w:t>
      </w:r>
      <w:r>
        <w:t>G</w:t>
      </w:r>
      <w:r>
        <w:t>A</w:t>
      </w:r>
      <w:r>
        <w:t>A</w:t>
      </w:r>
      <w:r>
        <w:t>A</w:t>
      </w:r>
      <w:r>
        <w:t>T</w:t>
      </w:r>
      <w:r>
        <w:t>C</w:t>
      </w:r>
      <w:r>
        <w:t>A</w:t>
      </w:r>
      <w:r>
        <w:t>C</w:t>
      </w:r>
      <w:r>
        <w:t>C</w:t>
      </w:r>
      <w:r>
        <w:t>C</w:t>
      </w:r>
      <w:r>
        <w:t>T</w:t>
      </w:r>
      <w:r>
        <w:t>C</w:t>
      </w:r>
      <w:r>
        <w:t>G</w:t>
      </w:r>
      <w:r>
        <w:t>G</w:t>
      </w:r>
      <w:r>
        <w:t>C</w:t>
      </w:r>
      <w:r>
        <w:t>G</w:t>
      </w:r>
      <w:r>
        <w:t>G</w:t>
      </w:r>
      <w:r>
        <w:t>C</w:t>
      </w:r>
      <w:r>
        <w:t>T</w:t>
      </w:r>
      <w:r>
        <w:t>A</w:t>
      </w:r>
      <w:r>
        <w:t>C</w:t>
      </w:r>
      <w:r>
        <w:t>T</w:t>
      </w:r>
      <w:r>
        <w:t>G</w:t>
      </w:r>
      <w:r>
        <w:t>G</w:t>
      </w:r>
      <w:r>
        <w:t>C</w:t>
      </w:r>
      <w:r>
        <w:t>T</w:t>
      </w:r>
      <w:r>
        <w:t>G</w:t>
      </w:r>
      <w:r>
        <w:t>A</w:t>
      </w:r>
      <w:r>
        <w:t>C</w:t>
      </w:r>
      <w:r>
        <w:t>G</w:t>
      </w:r>
      <w:r>
        <w:t>C</w:t>
      </w:r>
      <w:r>
        <w:t>G</w:t>
      </w:r>
      <w:r>
        <w:t>G</w:t>
      </w:r>
      <w:r>
        <w:t>T</w:t>
      </w:r>
      <w:r>
        <w:t>T</w:t>
      </w:r>
      <w:r>
        <w:t>A</w:t>
      </w:r>
      <w:r>
        <w:t>C</w:t>
      </w:r>
      <w:r>
        <w:t>A</w:t>
      </w:r>
      <w:r>
        <w:t>G</w:t>
      </w:r>
      <w:r>
        <w:t>T</w:t>
      </w:r>
      <w:r>
        <w:t>C</w:t>
      </w:r>
      <w:r>
        <w:t>C</w:t>
      </w:r>
      <w:r>
        <w:t>C</w:t>
      </w:r>
      <w:r>
        <w:t>G</w:t>
      </w:r>
      <w:r>
        <w:t>T</w:t>
      </w:r>
      <w:r>
        <w:t>A</w:t>
      </w:r>
      <w:r>
        <w:t>C</w:t>
      </w:r>
      <w:r>
        <w:t>G</w:t>
      </w:r>
      <w:r>
        <w:t>G</w:t>
      </w:r>
      <w:r>
        <w:t>A</w:t>
      </w:r>
      <w:r>
        <w:t>A</w:t>
      </w:r>
      <w:r>
        <w:t>A</w:t>
      </w:r>
      <w:r>
        <w:t>C</w:t>
      </w:r>
      <w:r>
        <w:t>C</w:t>
      </w:r>
      <w:r>
        <w:t>C</w:t>
      </w:r>
      <w:r>
        <w:t>C</w:t>
      </w:r>
      <w:r>
        <w:t>G</w:t>
      </w:r>
      <w:r>
        <w:t>G</w:t>
      </w:r>
      <w:r>
        <w:t>C</w:t>
      </w:r>
      <w:r>
        <w:t>C</w:t>
      </w:r>
      <w:r>
        <w:t>A</w:t>
      </w:r>
      <w:r>
        <w:t>T</w:t>
      </w:r>
      <w:r>
        <w:t>G</w:t>
      </w:r>
      <w:r>
        <w:t>C</w:t>
      </w:r>
      <w:r>
        <w:t>A</w:t>
      </w:r>
      <w:r>
        <w:t>G</w:t>
      </w:r>
      <w:r>
        <w:t>C</w:t>
      </w:r>
      <w:r>
        <w:t>A</w:t>
      </w:r>
      <w:r>
        <w:t>A</w:t>
      </w:r>
      <w:r>
        <w:t>T</w:t>
      </w:r>
      <w:r>
        <w:t>T</w:t>
      </w:r>
      <w:r>
        <w:t>C</w:t>
      </w:r>
      <w:r>
        <w:t>G</w:t>
      </w:r>
      <w:r>
        <w:t>C</w:t>
      </w:r>
      <w:r>
        <w:t>C</w:t>
      </w:r>
      <w:r>
        <w:t>C</w:t>
      </w:r>
      <w:r>
        <w:t>G</w:t>
      </w:r>
      <w:r>
        <w:t>C</w:t>
      </w:r>
      <w:r>
        <w:t>T</w:t>
      </w:r>
      <w:r>
        <w:t>G</w:t>
      </w:r>
      <w:r>
        <w:t>G</w:t>
      </w:r>
      <w:r>
        <w:t>C</w:t>
      </w:r>
      <w:r>
        <w:t>T</w:t>
      </w:r>
      <w:r>
        <w:t>G</w:t>
      </w:r>
      <w:r>
        <w:t>C</w:t>
      </w:r>
      <w:r>
        <w:t>T</w:t>
      </w:r>
      <w:r>
        <w:t>G</w:t>
      </w:r>
      <w:r>
        <w:t>A</w:t>
      </w:r>
      <w:r>
        <w:t>A</w:t>
      </w:r>
      <w:r>
        <w:t>T</w:t>
      </w:r>
      <w:r>
        <w:t>A</w:t>
      </w:r>
      <w:r>
        <w:t>C</w:t>
      </w:r>
      <w:r>
        <w:t>G</w:t>
      </w:r>
      <w:r>
        <w:t>G</w:t>
      </w:r>
      <w:r>
        <w:t>C</w:t>
      </w:r>
      <w:r>
        <w:t>G</w:t>
      </w:r>
      <w:r>
        <w:t>G</w:t>
      </w:r>
      <w:r>
        <w:t>C</w:t>
      </w:r>
      <w:r>
        <w:t>G</w:t>
      </w:r>
      <w:r>
        <w:t>G</w:t>
      </w:r>
      <w:r>
        <w:t>C</w:t>
      </w:r>
      <w:r>
        <w:t>G</w:t>
      </w:r>
      <w:r>
        <w:t>T</w:t>
      </w:r>
      <w:r>
        <w:t>A</w:t>
      </w:r>
      <w:r>
        <w:t>A</w:t>
      </w:r>
    </w:p>
    <w:p/>
    <w:p/>
    <w:p>
      <w:r>
        <w:rPr>
          <w:b/>
        </w:rPr>
        <w:t>(please note that amino acid conversion does not look for reading frame, and starts from the first 3 nucleotides)</w:t>
      </w:r>
    </w:p>
    <w:p>
      <w:r>
        <w:rPr>
          <w:b/>
        </w:rPr>
        <w:t>Amino Acid sequence below:</w:t>
      </w:r>
    </w:p>
    <w:p>
      <w:r>
        <w:t>MVRRYLPLNPLRAFEAAARHLSFTRAAIELNVTHAAVSQQVRALEEQLGCVLFTRVSRGLVLTHEGEGLLPVLNEAFDRIADTLECFSHGQFRERVKVGAVGTFAAGWLLPRLAGFYDSHPHIDLHISTHNNHVDPAAEGHDYTIRFGNGAWHESDAELIFSAPHAPLCSPAIAEQLQQPDDVHRFTLLRSFRRDEWSRWLDCAGGTPPSPSQPVMVFDTSLAMAEAAQLGAGVAIAPVCMFSRLLQSGALVQPFAAEITLGGYWLTRLQSRTETPAMQQFARWLLNTAAA*</w:t>
      </w:r>
    </w:p>
    <w:p/>
    <w:p/>
    <w:p>
      <w:r>
        <w:rPr>
          <w:b/>
        </w:rPr>
        <w:t>Index match info below:</w:t>
      </w:r>
    </w:p>
    <w:p>
      <w:r>
        <w:t xml:space="preserve">Forward sequence match found at index </w:t>
      </w:r>
      <w:r>
        <w:t>7</w:t>
      </w:r>
      <w:r>
        <w:t xml:space="preserve"> with </w:t>
      </w:r>
      <w:r>
        <w:t>3</w:t>
      </w:r>
      <w:r>
        <w:t xml:space="preserve"> SNPs</w:t>
      </w:r>
    </w:p>
    <w:p>
      <w:r>
        <w:t xml:space="preserve">Matching sequence : </w:t>
      </w:r>
      <w:r>
        <w:t>GACGTTATCT</w:t>
      </w:r>
    </w:p>
    <w:p/>
    <w:p>
      <w:r>
        <w:t xml:space="preserve">Reverse sequence match found at index </w:t>
      </w:r>
      <w:r>
        <w:t>176</w:t>
      </w:r>
      <w:r>
        <w:t xml:space="preserve"> with </w:t>
      </w:r>
      <w:r>
        <w:t>3</w:t>
      </w:r>
      <w:r>
        <w:t xml:space="preserve"> SNPs</w:t>
      </w:r>
    </w:p>
    <w:p>
      <w:r>
        <w:t xml:space="preserve">Matching sequence : </w:t>
      </w:r>
      <w:r>
        <w:t>GCTGGTGCTG</w:t>
      </w:r>
    </w:p>
    <w:p/>
    <w:p>
      <w:r>
        <w:t xml:space="preserve">Reverse complement sequence match found at index </w:t>
      </w:r>
      <w:r>
        <w:t>386</w:t>
      </w:r>
      <w:r>
        <w:t xml:space="preserve"> with </w:t>
      </w:r>
      <w:r>
        <w:t>2</w:t>
      </w:r>
      <w:r>
        <w:t xml:space="preserve"> SNPs</w:t>
      </w:r>
    </w:p>
    <w:p>
      <w:r>
        <w:t xml:space="preserve">Matching sequence : </w:t>
      </w:r>
      <w:r>
        <w:t>CCATAACAAT</w:t>
      </w:r>
    </w:p>
    <w:p/>
    <w:p>
      <w:r>
        <w:t xml:space="preserve">Forward sequence match found at index </w:t>
      </w:r>
      <w:r>
        <w:t>432</w:t>
      </w:r>
      <w:r>
        <w:t xml:space="preserve"> with </w:t>
      </w:r>
      <w:r>
        <w:t>3</w:t>
      </w:r>
      <w:r>
        <w:t xml:space="preserve"> SNPs</w:t>
      </w:r>
    </w:p>
    <w:p>
      <w:r>
        <w:t xml:space="preserve">Matching sequence : </w:t>
      </w:r>
      <w:r>
        <w:t>ATCCGTTTCG</w:t>
      </w:r>
    </w:p>
    <w:p/>
    <w:p>
      <w:r>
        <w:t xml:space="preserve">Forward sequence match found at index </w:t>
      </w:r>
      <w:r>
        <w:t>438</w:t>
      </w:r>
      <w:r>
        <w:t xml:space="preserve"> with </w:t>
      </w:r>
      <w:r>
        <w:t>3</w:t>
      </w:r>
      <w:r>
        <w:t xml:space="preserve"> SNPs</w:t>
      </w:r>
    </w:p>
    <w:p>
      <w:r>
        <w:t xml:space="preserve">Matching sequence : </w:t>
      </w:r>
      <w:r>
        <w:t>TTCGGTAACG</w:t>
      </w:r>
    </w:p>
    <w:p/>
    <w:p>
      <w:r>
        <w:t xml:space="preserve">Reverse complement sequence match found at index </w:t>
      </w:r>
      <w:r>
        <w:t>440</w:t>
      </w:r>
      <w:r>
        <w:t xml:space="preserve"> with </w:t>
      </w:r>
      <w:r>
        <w:t>3</w:t>
      </w:r>
      <w:r>
        <w:t xml:space="preserve"> SNPs</w:t>
      </w:r>
    </w:p>
    <w:p>
      <w:r>
        <w:t xml:space="preserve">Matching sequence : </w:t>
      </w:r>
      <w:r>
        <w:t>CGGTAACGGC</w:t>
      </w:r>
    </w:p>
    <w:p/>
    <w:p>
      <w:r>
        <w:t xml:space="preserve">Reverse sequence match found at index </w:t>
      </w:r>
      <w:r>
        <w:t>513</w:t>
      </w:r>
      <w:r>
        <w:t xml:space="preserve"> with </w:t>
      </w:r>
      <w:r>
        <w:t>3</w:t>
      </w:r>
      <w:r>
        <w:t xml:space="preserve"> SNPs</w:t>
      </w:r>
    </w:p>
    <w:p>
      <w:r>
        <w:t xml:space="preserve">Matching sequence : </w:t>
      </w:r>
      <w:r>
        <w:t>GCCATTGCAG</w:t>
      </w:r>
    </w:p>
    <w:p/>
    <w:p>
      <w:r>
        <w:t xml:space="preserve">Reverse complement sequence match found at index </w:t>
      </w:r>
      <w:r>
        <w:t>640</w:t>
      </w:r>
      <w:r>
        <w:t xml:space="preserve"> with </w:t>
      </w:r>
      <w:r>
        <w:t>3</w:t>
      </w:r>
      <w:r>
        <w:t xml:space="preserve"> SNPs</w:t>
      </w:r>
    </w:p>
    <w:p>
      <w:r>
        <w:t xml:space="preserve">Matching sequence : </w:t>
      </w:r>
      <w:r>
        <w:t>CGGTAATGGT</w:t>
      </w:r>
    </w:p>
    <w:p/>
    <w:p>
      <w:r>
        <w:t xml:space="preserve">Forward sequence match found at index </w:t>
      </w:r>
      <w:r>
        <w:t>645</w:t>
      </w:r>
      <w:r>
        <w:t xml:space="preserve"> with </w:t>
      </w:r>
      <w:r>
        <w:t>3</w:t>
      </w:r>
      <w:r>
        <w:t xml:space="preserve"> SNPs</w:t>
      </w:r>
    </w:p>
    <w:p>
      <w:r>
        <w:t xml:space="preserve">Matching sequence : </w:t>
      </w:r>
      <w:r>
        <w:t>ATGGTGTTCG</w:t>
      </w:r>
    </w:p>
    <w:p/>
    <w:p>
      <w:r>
        <w:t xml:space="preserve">Complement sequence match found at index </w:t>
      </w:r>
      <w:r>
        <w:t>664</w:t>
      </w:r>
      <w:r>
        <w:t xml:space="preserve"> with </w:t>
      </w:r>
      <w:r>
        <w:t>3</w:t>
      </w:r>
      <w:r>
        <w:t xml:space="preserve"> SNPs</w:t>
      </w:r>
    </w:p>
    <w:p>
      <w:r>
        <w:t xml:space="preserve">Matching sequence : </w:t>
      </w:r>
      <w:r>
        <w:t>TGGCCATGGC</w:t>
      </w:r>
    </w:p>
    <w:p/>
    <w:p>
      <w:r>
        <w:t xml:space="preserve">Reverse complement sequence match found at index </w:t>
      </w:r>
      <w:r>
        <w:t>697</w:t>
      </w:r>
      <w:r>
        <w:t xml:space="preserve"> with </w:t>
      </w:r>
      <w:r>
        <w:t>3</w:t>
      </w:r>
      <w:r>
        <w:t xml:space="preserve"> SNPs</w:t>
      </w:r>
    </w:p>
    <w:p>
      <w:r>
        <w:t xml:space="preserve">Matching sequence : </w:t>
      </w:r>
      <w:r>
        <w:t>GGGTAGCGAT</w:t>
      </w:r>
    </w:p>
    <w:p/>
    <w:p>
      <w:r>
        <w:t xml:space="preserve">Complement sequence match found at index </w:t>
      </w:r>
      <w:r>
        <w:t>700</w:t>
      </w:r>
      <w:r>
        <w:t xml:space="preserve"> with </w:t>
      </w:r>
      <w:r>
        <w:t>2</w:t>
      </w:r>
      <w:r>
        <w:t xml:space="preserve"> SNPs</w:t>
      </w:r>
    </w:p>
    <w:p>
      <w:r>
        <w:t xml:space="preserve">Matching sequence : </w:t>
      </w:r>
      <w:r>
        <w:t>TAGCGATCGC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